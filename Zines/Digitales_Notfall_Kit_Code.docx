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Digitales Notfall-Kit - HTML Code</w:t>
      </w:r>
    </w:p>
    <w:p>
      <w:r>
        <w:t>&lt;!DOCTYPE html&gt;</w:t>
      </w:r>
    </w:p>
    <w:p>
      <w:r>
        <w:t>&lt;html lang="de"&gt;</w:t>
      </w:r>
    </w:p>
    <w:p>
      <w:r>
        <w:t>&lt;head&gt;</w:t>
      </w:r>
    </w:p>
    <w:p>
      <w:r>
        <w:t xml:space="preserve">  &lt;meta charset="UTF-8" /&gt;</w:t>
      </w:r>
    </w:p>
    <w:p>
      <w:r>
        <w:t xml:space="preserve">  &lt;meta name="viewport" content="width=device-width, initial-scale=1.0" /&gt;</w:t>
      </w:r>
    </w:p>
    <w:p>
      <w:r>
        <w:t xml:space="preserve">  &lt;title&gt;Digitales Notfall-Kit&lt;/title&gt;</w:t>
      </w:r>
    </w:p>
    <w:p>
      <w:r>
        <w:t xml:space="preserve">  &lt;script src="https://cdn.tailwindcss.com"&gt;&lt;/script&gt;</w:t>
      </w:r>
    </w:p>
    <w:p>
      <w:r>
        <w:t xml:space="preserve">  &lt;script&gt;</w:t>
      </w:r>
    </w:p>
    <w:p>
      <w:r>
        <w:t xml:space="preserve">    tailwind.config = {</w:t>
      </w:r>
    </w:p>
    <w:p>
      <w:r>
        <w:t xml:space="preserve">      darkMode: 'class',</w:t>
      </w:r>
    </w:p>
    <w:p>
      <w:r>
        <w:t xml:space="preserve">      theme: {</w:t>
      </w:r>
    </w:p>
    <w:p>
      <w:r>
        <w:t xml:space="preserve">        extend: {</w:t>
      </w:r>
    </w:p>
    <w:p>
      <w:r>
        <w:t xml:space="preserve">          colors: {</w:t>
      </w:r>
    </w:p>
    <w:p>
      <w:r>
        <w:t xml:space="preserve">            punkPurple: '#7e1e9c',</w:t>
      </w:r>
    </w:p>
    <w:p>
      <w:r>
        <w:t xml:space="preserve">            acidYellow: '#fffb00',</w:t>
      </w:r>
    </w:p>
    <w:p>
      <w:r>
        <w:t xml:space="preserve">            bloodOrange: '#f2542d',</w:t>
      </w:r>
    </w:p>
    <w:p>
      <w:r>
        <w:t xml:space="preserve">            hawBlue: '#005ca9',</w:t>
      </w:r>
    </w:p>
    <w:p>
      <w:r>
        <w:t xml:space="preserve">            glitchBlue: '#00f7ff',</w:t>
      </w:r>
    </w:p>
    <w:p>
      <w:r>
        <w:t xml:space="preserve">            rebelPink: '#f5009c',</w:t>
      </w:r>
    </w:p>
    <w:p>
      <w:r>
        <w:t xml:space="preserve">            grime: '#1a1a1a',</w:t>
      </w:r>
    </w:p>
    <w:p>
      <w:r>
        <w:t xml:space="preserve">            bone: '#fefcfb'</w:t>
      </w:r>
    </w:p>
    <w:p>
      <w:r>
        <w:t xml:space="preserve">          },</w:t>
      </w:r>
    </w:p>
    <w:p>
      <w:r>
        <w:t xml:space="preserve">          fontFamily: {</w:t>
      </w:r>
    </w:p>
    <w:p>
      <w:r>
        <w:t xml:space="preserve">            headline: ['"Rock Salt"', 'cursive'],</w:t>
      </w:r>
    </w:p>
    <w:p>
      <w:r>
        <w:t xml:space="preserve">            body: ['"Courier Prime"', 'monospace']</w:t>
      </w:r>
    </w:p>
    <w:p>
      <w:r>
        <w:t xml:space="preserve">          }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};</w:t>
      </w:r>
    </w:p>
    <w:p>
      <w:r>
        <w:t xml:space="preserve">  &lt;/script&gt;</w:t>
      </w:r>
    </w:p>
    <w:p>
      <w:r>
        <w:t xml:space="preserve">  &lt;script src="https://unpkg.com/lucide@latest"&gt;&lt;/script&gt;</w:t>
      </w:r>
    </w:p>
    <w:p>
      <w:r>
        <w:t xml:space="preserve">  &lt;link href="https://fonts.googleapis.com/css2?family=Courier+Prime&amp;family=Rock+Salt&amp;display=swap" rel="stylesheet" /&gt;</w:t>
      </w:r>
    </w:p>
    <w:p>
      <w:r>
        <w:t xml:space="preserve">  &lt;style&gt;</w:t>
      </w:r>
    </w:p>
    <w:p>
      <w:r>
        <w:t xml:space="preserve">    body {</w:t>
      </w:r>
    </w:p>
    <w:p>
      <w:r>
        <w:t xml:space="preserve">      font-family: 'Courier Prime', monospace;</w:t>
      </w:r>
    </w:p>
    <w:p>
      <w:r>
        <w:t xml:space="preserve">      background-image: url('https://www.transparenttextures.com/patterns/cardboard-flat.png');</w:t>
      </w:r>
    </w:p>
    <w:p>
      <w:r>
        <w:t xml:space="preserve">      background-repeat: repeat;</w:t>
      </w:r>
    </w:p>
    <w:p>
      <w:r>
        <w:t xml:space="preserve">    }</w:t>
      </w:r>
    </w:p>
    <w:p>
      <w:r>
        <w:t xml:space="preserve">    .headline {</w:t>
      </w:r>
    </w:p>
    <w:p>
      <w:r>
        <w:t xml:space="preserve">      font-family: 'Rock Salt', cursive;</w:t>
      </w:r>
    </w:p>
    <w:p>
      <w:r>
        <w:t xml:space="preserve">    }</w:t>
      </w:r>
    </w:p>
    <w:p>
      <w:r>
        <w:t xml:space="preserve">    .btn {</w:t>
      </w:r>
    </w:p>
    <w:p>
      <w:r>
        <w:t xml:space="preserve">      @apply px-5 py-3 rounded-full text-sm font-bold inline-flex items-center gap-2 border border-black shadow-md hover:scale-105 active:scale-95 transition duration-200 ease-in-out;</w:t>
      </w:r>
    </w:p>
    <w:p>
      <w:r>
        <w:t xml:space="preserve">    }</w:t>
      </w:r>
    </w:p>
    <w:p>
      <w:r>
        <w:t xml:space="preserve">  &lt;/style&gt;</w:t>
      </w:r>
    </w:p>
    <w:p>
      <w:r>
        <w:t>&lt;/head&gt;</w:t>
      </w:r>
    </w:p>
    <w:p>
      <w:r>
        <w:t>&lt;body class="bg-bone text-grime dark:bg-grime dark:text-bone"&gt;</w:t>
      </w:r>
    </w:p>
    <w:p>
      <w:r>
        <w:t xml:space="preserve">  &lt;header class="flex justify-between items-center px-6 py-4 bg-punkPurple text-acidYellow sticky top-0 z-50 shadow-md"&gt;</w:t>
      </w:r>
    </w:p>
    <w:p>
      <w:r>
        <w:t xml:space="preserve">    &lt;h1 class="text-2xl md:text-3xl headline"&gt;👁️ Digitales Notfall-Kit&lt;/h1&gt;</w:t>
      </w:r>
    </w:p>
    <w:p>
      <w:r>
        <w:t xml:space="preserve">    &lt;div class="flex gap-2"&gt;</w:t>
      </w:r>
    </w:p>
    <w:p>
      <w:r>
        <w:t xml:space="preserve">      &lt;button id="lang-toggle" class="btn bg-acidYellow text-black hover:bg-yellow-300"&gt;🌍 EN/DE&lt;/button&gt;</w:t>
      </w:r>
    </w:p>
    <w:p>
      <w:r>
        <w:t xml:space="preserve">      &lt;button id="restart-btn" class="btn bg-acidYellow text-black hover:bg-yellow-300"&gt;&lt;i data-lucide="flame"&gt;&lt;/i&gt; Burn it&lt;/button&gt;</w:t>
      </w:r>
    </w:p>
    <w:p>
      <w:r>
        <w:t xml:space="preserve">      &lt;button id="darkmode-toggle" class="btn bg-acidYellow text-black hover:bg-yellow-300"&gt;&lt;i data-lucide="moon"&gt;&lt;/i&gt;&lt;/button&gt;</w:t>
      </w:r>
    </w:p>
    <w:p>
      <w:r>
        <w:t xml:space="preserve">    &lt;/div&gt;</w:t>
      </w:r>
    </w:p>
    <w:p>
      <w:r>
        <w:t xml:space="preserve">  &lt;/header&gt;</w:t>
      </w:r>
    </w:p>
    <w:p/>
    <w:p>
      <w:r>
        <w:t xml:space="preserve">  &lt;main id="app-container" class="max-w-3xl mx-auto px-4 py-6"&gt;</w:t>
      </w:r>
    </w:p>
    <w:p>
      <w:r>
        <w:t xml:space="preserve">    &lt;div id="intro-page-1" class="bg-grime text-bone p-8 rounded-lg shadow-xl border-4 border-rebelPink"&gt;</w:t>
      </w:r>
    </w:p>
    <w:p>
      <w:r>
        <w:t xml:space="preserve">      &lt;h2 class="headline text-4xl mb-4 text-acidYellow"&gt;👁️ Meet Your Digital Shadow&lt;/h2&gt;</w:t>
      </w:r>
    </w:p>
    <w:p>
      <w:r>
        <w:t xml:space="preserve">      &lt;p class="mb-6"&gt;</w:t>
      </w:r>
    </w:p>
    <w:p>
      <w:r>
        <w:t xml:space="preserve">        You ever wake up and feel like your phone knows your dreams? That’s not magic. That’s capitalism with binoculars.</w:t>
      </w:r>
    </w:p>
    <w:p>
      <w:r>
        <w:t xml:space="preserve">        This ain’t a zine, it’s group therapy for people who know that clearing your browser history won’t delete your sins... or your metadata.</w:t>
      </w:r>
    </w:p>
    <w:p>
      <w:r>
        <w:t xml:space="preserve">      &lt;/p&gt;</w:t>
      </w:r>
    </w:p>
    <w:p>
      <w:r>
        <w:t xml:space="preserve">      &lt;p class="italic text-sm text-glitchBlue"&gt;“Big Brother got a podcast now — and you’re the main topic.”&lt;/p&gt;</w:t>
      </w:r>
    </w:p>
    <w:p>
      <w:r>
        <w:t xml:space="preserve">      &lt;div class="flex flex-col items-center gap-4 mt-8"&gt;</w:t>
      </w:r>
    </w:p>
    <w:p>
      <w:r>
        <w:t xml:space="preserve">        &lt;button id="start-zine-btn" class="btn px-8 py-4 bg-acidYellow text-black text-lg hover:bg-yellow-300"&gt;Ich bin bereit&lt;/button&gt;</w:t>
      </w:r>
    </w:p>
    <w:p>
      <w:r>
        <w:t xml:space="preserve">      &lt;/div&gt;</w:t>
      </w:r>
    </w:p>
    <w:p>
      <w:r>
        <w:t xml:space="preserve">    &lt;/div&gt;</w:t>
      </w:r>
    </w:p>
    <w:p/>
    <w:p>
      <w:r>
        <w:t xml:space="preserve">    &lt;div id="intro-page-2" class="hidden bg-grime text-bone p-8 rounded-lg shadow-xl border-4 border-rebelPink"&gt;</w:t>
      </w:r>
    </w:p>
    <w:p>
      <w:r>
        <w:t xml:space="preserve">      &lt;h2 class="headline text-3xl mb-3 text-glitchBlue"&gt;Tools for the Digitally Hunted&lt;/h2&gt;</w:t>
      </w:r>
    </w:p>
    <w:p>
      <w:r>
        <w:t xml:space="preserve">      &lt;p class="mb-4"&gt;</w:t>
      </w:r>
    </w:p>
    <w:p>
      <w:r>
        <w:t xml:space="preserve">        This is your field guide to digital self-defense — for people too smart for tinfoil hats and too tired for 12-hour YouTube rabbit holes.</w:t>
      </w:r>
    </w:p>
    <w:p>
      <w:r>
        <w:t xml:space="preserve">        If you think “I’ve got nothing to hide” sounds like freedom, congrats: You’ve already lost.</w:t>
      </w:r>
    </w:p>
    <w:p>
      <w:r>
        <w:t xml:space="preserve">      &lt;/p&gt;</w:t>
      </w:r>
    </w:p>
    <w:p>
      <w:r>
        <w:t xml:space="preserve">      &lt;p class="text-sm italic text-rebelPink"&gt;“Privacy is like deodorant. You don’t think about it... until someone stinks.”&lt;/p&gt;</w:t>
      </w:r>
    </w:p>
    <w:p>
      <w:r>
        <w:t xml:space="preserve">      &lt;div class="flex flex-col items-center gap-4 mt-8"&gt;</w:t>
      </w:r>
    </w:p>
    <w:p>
      <w:r>
        <w:t xml:space="preserve">        &lt;button id="next-module-btn-intro" class="btn px-8 py-4 bg-acidYellow text-black text-lg hover:bg-yellow-300"&gt;No one zines better&lt;/button&gt;</w:t>
      </w:r>
    </w:p>
    <w:p>
      <w:r>
        <w:t xml:space="preserve">      &lt;/div&gt;</w:t>
      </w:r>
    </w:p>
    <w:p>
      <w:r>
        <w:t xml:space="preserve">    &lt;/div&gt;</w:t>
      </w:r>
    </w:p>
    <w:p/>
    <w:p>
      <w:r>
        <w:t xml:space="preserve">    &lt;div id="module-container" class="hidden"&gt;&lt;/div&gt;</w:t>
      </w:r>
    </w:p>
    <w:p/>
    <w:p>
      <w:r>
        <w:t xml:space="preserve">    &lt;div id="download-page" class="hidden bg-grime text-bone p-8 rounded-lg shadow-xl border-4 border-glitchBlue max-w-3xl mx-auto"&gt;</w:t>
      </w:r>
    </w:p>
    <w:p>
      <w:r>
        <w:t xml:space="preserve">      &lt;h2 class="headline text-3xl mb-4 text-acidYellow"&gt;Dein Zine ist fertig. Pure Rebellion.&lt;/h2&gt;</w:t>
      </w:r>
    </w:p>
    <w:p>
      <w:r>
        <w:t xml:space="preserve">      &lt;p class="mb-4"&gt;Druck es. Kopier es. Häng es an Laternenpfähle. Dein Manifest gegen digitalen Faschismus.&lt;/p&gt;</w:t>
      </w:r>
    </w:p>
    <w:p>
      <w:r>
        <w:t xml:space="preserve">      &lt;div class="flex flex-row justify-center gap-4"&gt;</w:t>
      </w:r>
    </w:p>
    <w:p>
      <w:r>
        <w:t xml:space="preserve">        &lt;a id="zine-download-link" href="#" download class="btn bg-acidYellow text-black hover:bg-yellow-300 inline-flex items-center gap-2 text-xl"&gt;&lt;i data-lucide="download"&gt;&lt;/i&gt; &lt;span&gt;Download&lt;/span&gt;&lt;/a&gt;</w:t>
      </w:r>
    </w:p>
    <w:p>
      <w:r>
        <w:t xml:space="preserve">        &lt;button id="print-zine-btn" class="btn bg-acidYellow text-black hover:bg-yellow-300 inline-flex items-center gap-2 text-xl"&gt;&lt;i data-lucide="printer"&gt;&lt;/i&gt; &lt;span&gt;Drucken&lt;/span&gt;&lt;/button&gt;</w:t>
      </w:r>
    </w:p>
    <w:p>
      <w:r>
        <w:t xml:space="preserve">      &lt;/div&gt;</w:t>
      </w:r>
    </w:p>
    <w:p>
      <w:r>
        <w:t xml:space="preserve">    &lt;/div&gt;</w:t>
      </w:r>
    </w:p>
    <w:p/>
    <w:p>
      <w:r>
        <w:t xml:space="preserve">    &lt;div class="flex justify-end mt-1 mb-2"&gt;</w:t>
      </w:r>
    </w:p>
    <w:p>
      <w:r>
        <w:t xml:space="preserve">      &lt;button id="go-to-conclusion-btn" class="btn bg-hawBlue text-white hover:bg-blue-700 hidden inline-flex items-center gap-2"&gt;&lt;i data-lucide="search"&gt;&lt;/i&gt;&lt;span&gt;Quellen &amp; Widerstand&lt;/span&gt;&lt;/button&gt;</w:t>
      </w:r>
    </w:p>
    <w:p>
      <w:r>
        <w:t xml:space="preserve">    &lt;/div&gt;</w:t>
      </w:r>
    </w:p>
    <w:p/>
    <w:p>
      <w:r>
        <w:t xml:space="preserve">    &lt;div id="conclusion-page" class="hidden bg-grime text-bone p-8 rounded-lg shadow-xl border-4 border-punkPurple"&gt;</w:t>
      </w:r>
    </w:p>
    <w:p>
      <w:r>
        <w:t xml:space="preserve">      &lt;h2 class="headline text-3xl text-acidYellow mb-4"&gt;Du bist nicht allein. Und nie offline.&lt;/h2&gt;</w:t>
      </w:r>
    </w:p>
    <w:p>
      <w:r>
        <w:t xml:space="preserve">      &lt;p class="mb-2"&gt;Hier findest du digitale Verbündete im Kampf gegen Überwachung.&lt;/p&gt;</w:t>
      </w:r>
    </w:p>
    <w:p>
      <w:r>
        <w:t xml:space="preserve">      &lt;ul class="list-disc ml-6 text-sm mt-3"&gt;</w:t>
      </w:r>
    </w:p>
    <w:p>
      <w:r>
        <w:t xml:space="preserve">        &lt;li&gt;&lt;a href="https://www.privacyguides.org/en/" target="_blank" class="underline text-glitchBlue"&gt;privacyguides.org&lt;/a&gt;&lt;/li&gt;</w:t>
      </w:r>
    </w:p>
    <w:p>
      <w:r>
        <w:t xml:space="preserve">        &lt;li&gt;&lt;a href="https://activisthandbook.org/" target="_blank" class="underline text-glitchBlue"&gt;activisthandbook.org&lt;/a&gt;&lt;/li&gt;</w:t>
      </w:r>
    </w:p>
    <w:p>
      <w:r>
        <w:t xml:space="preserve">      &lt;/ul&gt;</w:t>
      </w:r>
    </w:p>
    <w:p>
      <w:r>
        <w:t xml:space="preserve">    &lt;/div&gt;</w:t>
      </w:r>
    </w:p>
    <w:p>
      <w:r>
        <w:t xml:space="preserve">  &lt;/main&gt;</w:t>
      </w:r>
    </w:p>
    <w:p/>
    <w:p>
      <w:r>
        <w:t xml:space="preserve">  &lt;script&gt;</w:t>
      </w:r>
    </w:p>
    <w:p>
      <w:r>
        <w:t xml:space="preserve">    const modules = {</w:t>
      </w:r>
    </w:p>
    <w:p>
      <w:r>
        <w:t xml:space="preserve">      de: [</w:t>
      </w:r>
    </w:p>
    <w:p>
      <w:r>
        <w:t xml:space="preserve">        {</w:t>
      </w:r>
    </w:p>
    <w:p>
      <w:r>
        <w:t xml:space="preserve">          question: `Oh no, du wolltest spontan auf eine Protestaktion am Freitagabend – und hast dein Handy natürlich wieder nicht zuhause gelassen. Welche dieser Sachen könnte am ehesten dazu führen, dass Behörden mitbekommen, dass du dabei warst?`,</w:t>
      </w:r>
    </w:p>
    <w:p>
      <w:r>
        <w:t xml:space="preserve">          options: {</w:t>
      </w:r>
    </w:p>
    <w:p>
      <w:r>
        <w:t xml:space="preserve">            A: `Hab kurz Maps gecheckt, um zum Spot zu kommen – war halt lost.`,</w:t>
      </w:r>
    </w:p>
    <w:p>
      <w:r>
        <w:t xml:space="preserve">            B: `Mein Phone hat die ganze Zeit in meiner Tasche gechillt, hab nix gemacht.`,</w:t>
      </w:r>
    </w:p>
    <w:p>
      <w:r>
        <w:t xml:space="preserve">            C: `Hab nur ein Pic während der Demo von meinen neuen Sneakern an friends geschickt – sah halt cute aus.`</w:t>
      </w:r>
    </w:p>
    <w:p>
      <w:r>
        <w:t xml:space="preserve">          }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question: `Du willst deinem Crush schreiben – they_die_der interessiert sich auch für Abolitionismus und Datenschutz. Perfekt, denkst du, denn du wolltest sowieso mehr über AI-Überwachung am Hamburger Hauptbahnhof lernen. Du schlägst ein Rechercheprojekt (und ein Kennenlerntreffen ;)) vor. Aber… keine Antwort – was ist passiert?`,</w:t>
      </w:r>
    </w:p>
    <w:p>
      <w:r>
        <w:t xml:space="preserve">          options: {</w:t>
      </w:r>
    </w:p>
    <w:p>
      <w:r>
        <w:t xml:space="preserve">            A: `Deine Nachricht war verschlüsselt – aber die Metadaten verraten: Du bist schockverliebt. Und online.`,</w:t>
      </w:r>
    </w:p>
    <w:p>
      <w:r>
        <w:t xml:space="preserve">            B: `Dein Handy wurde mit Spyware infiziert, bevor du überhaupt "Hi" tippen konntest. Dein Crush ghostet – aus Sicherheitsgründen.`,</w:t>
      </w:r>
    </w:p>
    <w:p>
      <w:r>
        <w:t xml:space="preserve">            C: `Die Nachricht wurde automatisch gescannt, markiert, archiviert – und du und dein Flirt sind jetzt Teil einer Fallanalyse.`</w:t>
      </w:r>
    </w:p>
    <w:p>
      <w:r>
        <w:t xml:space="preserve">          }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question: `Weil dein Crush sich immer noch nicht zum Überwachungsprojekt gemeldet hat, recherchierst du allein im Netz. Am nächsten Tag bekommst du Werbung für:</w:t>
      </w:r>
    </w:p>
    <w:p>
      <w:r>
        <w:t>🧠 „Fake-Kamera mit Blinklicht – schreckt Einbrecher ab!“</w:t>
      </w:r>
    </w:p>
    <w:p>
      <w:r>
        <w:t>📦 „Anonyme SIM-Karte – keine Registrierung nötig.“</w:t>
      </w:r>
    </w:p>
    <w:p>
      <w:r>
        <w:t>💻 „Ihr Gerät ist gefährdet – jetzt sofort mit McAfee Antivirus scannen!“</w:t>
      </w:r>
    </w:p>
    <w:p>
      <w:r>
        <w:t>Was steckt dahinter?`,</w:t>
      </w:r>
    </w:p>
    <w:p>
      <w:r>
        <w:t xml:space="preserve">          options: {</w:t>
      </w:r>
    </w:p>
    <w:p>
      <w:r>
        <w:t xml:space="preserve">            A: `Es sind unsichtbare Schnüffler am Werk: Tracker, Cookies und Browser-Fingerprinting.`,</w:t>
      </w:r>
    </w:p>
    <w:p>
      <w:r>
        <w:t xml:space="preserve">            B: `Deine Daten landen in riesigen Cloud-Speichern und werden dort analysiert.`,</w:t>
      </w:r>
    </w:p>
    <w:p>
      <w:r>
        <w:t xml:space="preserve">            C: `Dein gesamtes Online-Verhalten wird gesammelt und zu einem detaillierten Profil zusammengefügt.`</w:t>
      </w:r>
    </w:p>
    <w:p>
      <w:r>
        <w:t xml:space="preserve">          }</w:t>
      </w:r>
    </w:p>
    <w:p>
      <w:r>
        <w:t xml:space="preserve">        }</w:t>
      </w:r>
    </w:p>
    <w:p>
      <w:r>
        <w:t xml:space="preserve">      ],</w:t>
      </w:r>
    </w:p>
    <w:p>
      <w:r>
        <w:t xml:space="preserve">      en: [</w:t>
      </w:r>
    </w:p>
    <w:p>
      <w:r>
        <w:t xml:space="preserve">        { question: 'What gave you away digitally?', options: { A: 'Google Maps 🗺️', B: 'Phone in pocket 📱', C: 'Sneaky sneaker selfie 📸' } },</w:t>
      </w:r>
    </w:p>
    <w:p>
      <w:r>
        <w:t xml:space="preserve">        { question: 'Why hasn’t your crush replied?', options: { A: 'Metadata says: obsessed 🧠', B: 'Spyware blocked you 🤖', C: 'AI flagged the flirt 🚨' } },</w:t>
      </w:r>
    </w:p>
    <w:p>
      <w:r>
        <w:t xml:space="preserve">        { question: 'Why are you suddenly getting ads for anonymous SIM cards?', options: { A: 'Cookies, baby 🍪', B: 'You’ve been read 📡', C: 'Your data is a tattoo 💀' } }</w:t>
      </w:r>
    </w:p>
    <w:p>
      <w:r>
        <w:t xml:space="preserve">      ]</w:t>
      </w:r>
    </w:p>
    <w:p>
      <w:r>
        <w:t xml:space="preserve">    };</w:t>
      </w:r>
    </w:p>
    <w:p/>
    <w:p>
      <w:r>
        <w:t xml:space="preserve">    let currentModule = 0;</w:t>
      </w:r>
    </w:p>
    <w:p>
      <w:r>
        <w:t xml:space="preserve">    let currentLang = 'de';</w:t>
      </w:r>
    </w:p>
    <w:p>
      <w:r>
        <w:t xml:space="preserve">    let userAnswers = {};</w:t>
      </w:r>
    </w:p>
    <w:p>
      <w:r>
        <w:t xml:space="preserve">    const pages = {</w:t>
      </w:r>
    </w:p>
    <w:p>
      <w:r>
        <w:t xml:space="preserve">      intro1: document.getElementById('intro-page-1'),</w:t>
      </w:r>
    </w:p>
    <w:p>
      <w:r>
        <w:t xml:space="preserve">      intro2: document.getElementById('intro-page-2'),</w:t>
      </w:r>
    </w:p>
    <w:p>
      <w:r>
        <w:t xml:space="preserve">      module: document.getElementById('module-container'),</w:t>
      </w:r>
    </w:p>
    <w:p>
      <w:r>
        <w:t xml:space="preserve">      download: document.getElementById('download-page'),</w:t>
      </w:r>
    </w:p>
    <w:p>
      <w:r>
        <w:t xml:space="preserve">      conclusion: document.getElementById('conclusion-page')</w:t>
      </w:r>
    </w:p>
    <w:p>
      <w:r>
        <w:t xml:space="preserve">    };</w:t>
      </w:r>
    </w:p>
    <w:p/>
    <w:p>
      <w:r>
        <w:t xml:space="preserve">    function showPage(...ids) {</w:t>
      </w:r>
    </w:p>
    <w:p>
      <w:r>
        <w:t xml:space="preserve">      Object.entries(pages).forEach(([key, el]) =&gt; {</w:t>
      </w:r>
    </w:p>
    <w:p>
      <w:r>
        <w:t xml:space="preserve">        el.classList.toggle('hidden', !ids.includes(key));</w:t>
      </w:r>
    </w:p>
    <w:p>
      <w:r>
        <w:t xml:space="preserve">      });</w:t>
      </w:r>
    </w:p>
    <w:p>
      <w:r>
        <w:t xml:space="preserve">    }</w:t>
      </w:r>
    </w:p>
    <w:p/>
    <w:p>
      <w:r>
        <w:t xml:space="preserve">    function showModule(index) {</w:t>
      </w:r>
    </w:p>
    <w:p>
      <w:r>
        <w:t xml:space="preserve">      const langModules = modules[currentLang];</w:t>
      </w:r>
    </w:p>
    <w:p>
      <w:r>
        <w:t xml:space="preserve">      if (index &gt;= langModules.length) return showDownload();</w:t>
      </w:r>
    </w:p>
    <w:p>
      <w:r>
        <w:t xml:space="preserve">      currentModule = index;</w:t>
      </w:r>
    </w:p>
    <w:p>
      <w:r>
        <w:t xml:space="preserve">      const mod = langModules[index];</w:t>
      </w:r>
    </w:p>
    <w:p>
      <w:r>
        <w:t xml:space="preserve">      const wrapper = document.createElement('div');</w:t>
      </w:r>
    </w:p>
    <w:p>
      <w:r>
        <w:t xml:space="preserve">      wrapper.className = 'bg-grime text-bone rounded-lg p-8 shadow-xl border-4 border-rebelPink max-w-3xl mx-auto whitespace-pre-line';</w:t>
      </w:r>
    </w:p>
    <w:p>
      <w:r>
        <w:t xml:space="preserve">      wrapper.innerHTML = `</w:t>
      </w:r>
    </w:p>
    <w:p>
      <w:r>
        <w:t xml:space="preserve">        &lt;div class="text-center mb-8"&gt;</w:t>
      </w:r>
    </w:p>
    <w:p>
      <w:r>
        <w:t xml:space="preserve">          &lt;p class="text-xl font-bold"&gt;${index + 1}. ${mod.question}&lt;/p&gt;</w:t>
      </w:r>
    </w:p>
    <w:p>
      <w:r>
        <w:t xml:space="preserve">        &lt;/div&gt;</w:t>
      </w:r>
    </w:p>
    <w:p>
      <w:r>
        <w:t xml:space="preserve">        &lt;div class="flex flex-col gap-6 items-center"&gt;</w:t>
      </w:r>
    </w:p>
    <w:p>
      <w:r>
        <w:t xml:space="preserve">          ${Object.entries(mod.options).map(([key, text]) =&gt; `&lt;button class="btn w-full max-w-md text-base bg-punkPurple text-white hover:bg-purple-700" data-option="${key}"&gt;${key}) ${text}&lt;/button&gt;`).join('')}</w:t>
      </w:r>
    </w:p>
    <w:p>
      <w:r>
        <w:t xml:space="preserve">        &lt;/div&gt;</w:t>
      </w:r>
    </w:p>
    <w:p>
      <w:r>
        <w:t xml:space="preserve">      `;</w:t>
      </w:r>
    </w:p>
    <w:p>
      <w:r>
        <w:t xml:space="preserve">      pages.module.innerHTML = '';</w:t>
      </w:r>
    </w:p>
    <w:p>
      <w:r>
        <w:t xml:space="preserve">      pages.module.appendChild(wrapper);</w:t>
      </w:r>
    </w:p>
    <w:p>
      <w:r>
        <w:t xml:space="preserve">      showPage('module');</w:t>
      </w:r>
    </w:p>
    <w:p>
      <w:r>
        <w:t xml:space="preserve">      document.querySelectorAll('[data-option]').forEach(btn =&gt; {</w:t>
      </w:r>
    </w:p>
    <w:p>
      <w:r>
        <w:t xml:space="preserve">        btn.addEventListener('click', e =&gt; {</w:t>
      </w:r>
    </w:p>
    <w:p>
      <w:r>
        <w:t xml:space="preserve">          const val = e.currentTarget.dataset.option;</w:t>
      </w:r>
    </w:p>
    <w:p>
      <w:r>
        <w:t xml:space="preserve">          userAnswers[`module${index + 1}`] = val;</w:t>
      </w:r>
    </w:p>
    <w:p>
      <w:r>
        <w:t xml:space="preserve">          showModule(index + 1);</w:t>
      </w:r>
    </w:p>
    <w:p>
      <w:r>
        <w:t xml:space="preserve">        });</w:t>
      </w:r>
    </w:p>
    <w:p>
      <w:r>
        <w:t xml:space="preserve">      });</w:t>
      </w:r>
    </w:p>
    <w:p>
      <w:r>
        <w:t xml:space="preserve">    }</w:t>
      </w:r>
    </w:p>
    <w:p/>
    <w:p>
      <w:r>
        <w:t xml:space="preserve">    function showDownload() {</w:t>
      </w:r>
    </w:p>
    <w:p>
      <w:r>
        <w:t xml:space="preserve">      document.getElementById('go-to-conclusion-btn').classList.remove('hidden');</w:t>
      </w:r>
    </w:p>
    <w:p>
      <w:r>
        <w:t xml:space="preserve">      const combo = Object.values(userAnswers).join('');</w:t>
      </w:r>
    </w:p>
    <w:p>
      <w:r>
        <w:t xml:space="preserve">      const file = `zines/Dein_Zine_${combo}.pdf`;</w:t>
      </w:r>
    </w:p>
    <w:p>
      <w:r>
        <w:t xml:space="preserve">      const link = document.getElementById('zine-download-link');</w:t>
      </w:r>
    </w:p>
    <w:p>
      <w:r>
        <w:t xml:space="preserve">      link.href = file;</w:t>
      </w:r>
    </w:p>
    <w:p>
      <w:r>
        <w:t xml:space="preserve">      link.download = `Dein_Zine_${combo}.pdf`;</w:t>
      </w:r>
    </w:p>
    <w:p>
      <w:r>
        <w:t xml:space="preserve">      document.getElementById('print-zine-btn').onclick = () =&gt; {</w:t>
      </w:r>
    </w:p>
    <w:p>
      <w:r>
        <w:t xml:space="preserve">        const win = window.open(file, '_blank');</w:t>
      </w:r>
    </w:p>
    <w:p>
      <w:r>
        <w:t xml:space="preserve">        if (win) win.onload = () =&gt; win.print();</w:t>
      </w:r>
    </w:p>
    <w:p>
      <w:r>
        <w:t xml:space="preserve">      };</w:t>
      </w:r>
    </w:p>
    <w:p>
      <w:r>
        <w:t xml:space="preserve">      showPage('download');</w:t>
      </w:r>
    </w:p>
    <w:p>
      <w:r>
        <w:t xml:space="preserve">    }</w:t>
      </w:r>
    </w:p>
    <w:p/>
    <w:p>
      <w:r>
        <w:t xml:space="preserve">    document.getElementById('start-zine-btn').onclick = () =&gt; showPage('intro2');</w:t>
      </w:r>
    </w:p>
    <w:p>
      <w:r>
        <w:t xml:space="preserve">    document.getElementById('next-module-btn-intro').onclick = () =&gt; showModule(0);</w:t>
      </w:r>
    </w:p>
    <w:p>
      <w:r>
        <w:t xml:space="preserve">    document.getElementById('go-to-conclusion-btn').onclick = () =&gt; showPage('conclusion');</w:t>
      </w:r>
    </w:p>
    <w:p>
      <w:r>
        <w:t xml:space="preserve">    document.getElementById('restart-btn').onclick = () =&gt; {</w:t>
      </w:r>
    </w:p>
    <w:p>
      <w:r>
        <w:t xml:space="preserve">      if (confirm("Willst du wirklich neu starten?")) {</w:t>
      </w:r>
    </w:p>
    <w:p>
      <w:r>
        <w:t xml:space="preserve">        userAnswers = {};</w:t>
      </w:r>
    </w:p>
    <w:p>
      <w:r>
        <w:t xml:space="preserve">        currentModule = 0;</w:t>
      </w:r>
    </w:p>
    <w:p>
      <w:r>
        <w:t xml:space="preserve">        showPage('intro1');</w:t>
      </w:r>
    </w:p>
    <w:p>
      <w:r>
        <w:t xml:space="preserve">      }</w:t>
      </w:r>
    </w:p>
    <w:p>
      <w:r>
        <w:t xml:space="preserve">    };</w:t>
      </w:r>
    </w:p>
    <w:p>
      <w:r>
        <w:t xml:space="preserve">    document.getElementById('darkmode-toggle').onclick = () =&gt; {</w:t>
      </w:r>
    </w:p>
    <w:p>
      <w:r>
        <w:t xml:space="preserve">      const html = document.documentElement;</w:t>
      </w:r>
    </w:p>
    <w:p>
      <w:r>
        <w:t xml:space="preserve">      html.classList.toggle('dark');</w:t>
      </w:r>
    </w:p>
    <w:p>
      <w:r>
        <w:t xml:space="preserve">      const isDark = html.classList.contains('dark');</w:t>
      </w:r>
    </w:p>
    <w:p>
      <w:r>
        <w:t xml:space="preserve">      document.getElementById('darkmode-toggle').innerHTML = isDark</w:t>
      </w:r>
    </w:p>
    <w:p>
      <w:r>
        <w:t xml:space="preserve">        ? '&lt;i data-lucide="sun"&gt;&lt;/i&gt;'</w:t>
      </w:r>
    </w:p>
    <w:p>
      <w:r>
        <w:t xml:space="preserve">        : '&lt;i data-lucide="moon"&gt;&lt;/i&gt;';</w:t>
      </w:r>
    </w:p>
    <w:p>
      <w:r>
        <w:t xml:space="preserve">      lucide.createIcons();</w:t>
      </w:r>
    </w:p>
    <w:p>
      <w:r>
        <w:t xml:space="preserve">    };</w:t>
      </w:r>
    </w:p>
    <w:p>
      <w:r>
        <w:t xml:space="preserve">    document.getElementById('lang-toggle').onclick = () =&gt; {</w:t>
      </w:r>
    </w:p>
    <w:p>
      <w:r>
        <w:t xml:space="preserve">      currentLang = currentLang === 'de' ? 'en' : 'de';</w:t>
      </w:r>
    </w:p>
    <w:p>
      <w:r>
        <w:t xml:space="preserve">      userAnswers = {};</w:t>
      </w:r>
    </w:p>
    <w:p>
      <w:r>
        <w:t xml:space="preserve">      currentModule = 0;</w:t>
      </w:r>
    </w:p>
    <w:p>
      <w:r>
        <w:t xml:space="preserve">      showPage('intro1');</w:t>
      </w:r>
    </w:p>
    <w:p>
      <w:r>
        <w:t xml:space="preserve">    };</w:t>
      </w:r>
    </w:p>
    <w:p/>
    <w:p>
      <w:r>
        <w:t xml:space="preserve">    showPage('intro1');</w:t>
      </w:r>
    </w:p>
    <w:p>
      <w:r>
        <w:t xml:space="preserve">    lucide.createIcons();</w:t>
      </w:r>
    </w:p>
    <w:p>
      <w:r>
        <w:t xml:space="preserve">  &lt;/script&gt;</w:t>
      </w:r>
    </w:p>
    <w:p>
      <w:r>
        <w:t>&lt;/body&gt;</w:t>
      </w:r>
    </w:p>
    <w:p>
      <w:r>
        <w:t>&lt;/html&gt;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